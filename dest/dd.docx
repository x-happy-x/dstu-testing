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// question: 0  name: Switch category to $course$/top/По умолчанию для Дисциплина/УК  1 Содержание компетенции</w:t>
        <w:br/>
        <w:t>$CATEGORY: $course$/top/По умолчанию для Дисциплина/УК  1 Содержание компетенции</w:t>
        <w:br/>
        <w:br/>
        <w:br/>
        <w:t>// question: 0  name: Switch category to $course$/top/По умолчанию для Дисциплина/УК  1 Содержание компетенции/1.1 Индикатор компетенции</w:t>
        <w:br/>
        <w:t>$CATEGORY: $course$/top/По умолчанию для Дисциплина/УК  1 Содержание компетенции/1.1 Индикатор компетенции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</w:t>
        <w:br/>
        <w:t>$CATEGORY: $course$/top/По умолчанию для Дисциплина/УК  1 Содержание компетенции/1.1 Индикатор компетенции/Закрытый тип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тип/Альтернативный выбор</w:t>
        <w:br/>
        <w:t>$CATEGORY: $course$/top/По умолчанию для Дисциплина/УК  1 Содержание компетенции/1.1 Индикатор компетенции/Закрытый тип/Альтернативный выбор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тип/Альтернативный выбор/(АВ) Простые</w:t>
        <w:br/>
        <w:t>$CATEGORY: $course$/top/По умолчанию для Дисциплина/УК  1 Содержание компетенции/1.1 Индикатор компетенции/Закрытый тип/Альтернативный выбор/(АВ) Простые</w:t>
        <w:br/>
        <w:br/>
        <w:br/>
        <w:t>// question: 635480  name: 1.</w:t>
        <w:br/>
        <w:t>::1.::Математические методы и модели поддержки принятия решений это -{</w:t>
        <w:br/>
        <w:tab/>
        <w:t>~Набор инструментов для обработки больших данных</w:t>
        <w:br/>
        <w:tab/>
        <w:t>~Компьютерные программы для создания бизнес-планов</w:t>
        <w:br/>
        <w:tab/>
        <w:t>=Методы для определения наилучшего решения в сложных ситуациях</w:t>
        <w:br/>
        <w:tab/>
        <w:t>~Методы для создания искусственного интеллекта</w:t>
        <w:br/>
        <w:t>}</w:t>
        <w:br/>
        <w:br/>
        <w:br/>
        <w:t>// question: 635481  name: 2.</w:t>
        <w:br/>
        <w:t>::2.::Математическая модель, использующаяся для определения наилучшего решения при наличии нескольких критериев\:{</w:t>
        <w:br/>
        <w:tab/>
        <w:t>~Целочисленное программирование</w:t>
        <w:br/>
        <w:tab/>
        <w:t>~Теория игр</w:t>
        <w:br/>
        <w:tab/>
        <w:t>=Метод анализа иерархий</w:t>
        <w:br/>
        <w:tab/>
        <w:t>~Линейное программирование</w:t>
        <w:br/>
        <w:t>}</w:t>
        <w:br/>
        <w:br/>
        <w:br/>
        <w:t>// question: 635482  name: 3.</w:t>
        <w:br/>
        <w:t>::3.::Метод, использующийся для определения оптимального диапазона значений параметров модели\:{</w:t>
        <w:br/>
        <w:tab/>
        <w:t>~Градиентный спуск</w:t>
        <w:br/>
        <w:tab/>
        <w:t>~Решение дифференциальных уравнений</w:t>
        <w:br/>
        <w:tab/>
        <w:t>=Анализ чувствительности</w:t>
        <w:br/>
        <w:tab/>
        <w:t>~Метод наименьших квадратов</w:t>
        <w:br/>
        <w:t>}</w:t>
        <w:br/>
        <w:br/>
        <w:br/>
        <w:t>// question: 635483  name: 4.</w:t>
        <w:br/>
        <w:t>::4.::Метод, использующийся для принятия решений в условиях неопределенности или риска\:{</w:t>
        <w:br/>
        <w:tab/>
        <w:t>~Байесовский анализ</w:t>
        <w:br/>
        <w:tab/>
        <w:t>=Метод Монте-Карло</w:t>
        <w:br/>
        <w:tab/>
        <w:t>~Метод прогнозирования</w:t>
        <w:br/>
        <w:tab/>
        <w:t>~Метод графов</w:t>
        <w:br/>
        <w:t>}</w:t>
        <w:br/>
        <w:br/>
        <w:br/>
        <w:t>// question: 635484  name: 5.</w:t>
        <w:br/>
        <w:t>::5.::Тип математической модели, использующийся для описания сложных систем, состоящих из множества взаимосвязанных элементов\:{</w:t>
        <w:br/>
        <w:tab/>
        <w:t>~Аналитические модели</w:t>
        <w:br/>
        <w:tab/>
        <w:t>~Статистические модели</w:t>
        <w:br/>
        <w:tab/>
        <w:t>~Дискретные модели</w:t>
        <w:br/>
        <w:tab/>
        <w:t>=Системные динамические модели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тип/Альтернативный выбор/(АВ) Средне-сложные</w:t>
        <w:br/>
        <w:t>$CATEGORY: $course$/top/По умолчанию для Дисциплина/УК  1 Содержание компетенции/1.1 Индикатор компетенции/Закрытый тип/Альтернативный выбор/(АВ) Средне-сложные</w:t>
        <w:br/>
        <w:br/>
        <w:br/>
        <w:t>// question: 635489  name: 10.</w:t>
        <w:br/>
        <w:t>::10.::Генетический алгоритм включает в себя этапы\:{</w:t>
        <w:br/>
        <w:tab/>
        <w:t>~Оценка приспособленности</w:t>
        <w:br/>
        <w:tab/>
        <w:t>~Селекция</w:t>
        <w:br/>
        <w:tab/>
        <w:t>~Мутация</w:t>
        <w:br/>
        <w:tab/>
        <w:t>=Все перечисленное</w:t>
        <w:br/>
        <w:t>}</w:t>
        <w:br/>
        <w:br/>
        <w:br/>
        <w:t>// question: 635490  name: 11.</w:t>
        <w:br/>
        <w:t>::11.::Из перечисленных операторов генетического алгоритма отвечает за случайное изменение генов\:{</w:t>
        <w:br/>
        <w:tab/>
        <w:t>~Оценка приспособленности</w:t>
        <w:br/>
        <w:tab/>
        <w:t>~Селекция</w:t>
        <w:br/>
        <w:tab/>
        <w:t>=Мутация</w:t>
        <w:br/>
        <w:tab/>
        <w:t>~Скрещивание</w:t>
        <w:br/>
        <w:t>}</w:t>
        <w:br/>
        <w:br/>
        <w:br/>
        <w:t>// question: 635491  name: 12.</w:t>
        <w:br/>
        <w:t>::12.::Популяция в генетическом алгоритме это\:{</w:t>
        <w:br/>
        <w:tab/>
        <w:t>~Множество решений задачи</w:t>
        <w:br/>
        <w:tab/>
        <w:t>~Множество генов</w:t>
        <w:br/>
        <w:tab/>
        <w:t>~Множество критериев оптимальности</w:t>
        <w:br/>
        <w:tab/>
        <w:t>=Множество операторов генетического алгоритма</w:t>
        <w:br/>
        <w:t>}</w:t>
        <w:br/>
        <w:br/>
        <w:br/>
        <w:t>// question: 635492  name: 13.</w:t>
        <w:br/>
        <w:t>::13.::Хромосома в генетическом алгоритме это\:{</w:t>
        <w:br/>
        <w:tab/>
        <w:t>=Набор генов</w:t>
        <w:br/>
        <w:tab/>
        <w:t>~Набор критериев оптимальности</w:t>
        <w:br/>
        <w:tab/>
        <w:t>~Набор операторов генетического алгоритма</w:t>
        <w:br/>
        <w:tab/>
        <w:t>~Набор исходных данных</w:t>
        <w:br/>
        <w:t>}</w:t>
        <w:br/>
        <w:br/>
        <w:br/>
        <w:t>// question: 635493  name: 14.</w:t>
        <w:br/>
        <w:t>::14.::Из перечисленных методов селекции генетического алгоритма выбирает родителей случайно\:{</w:t>
        <w:br/>
        <w:tab/>
        <w:t>~Пропорциональная селекция</w:t>
        <w:br/>
        <w:tab/>
        <w:t>~Турнирная селекция</w:t>
        <w:br/>
        <w:tab/>
        <w:t>~Ранговая селекция</w:t>
        <w:br/>
        <w:tab/>
        <w:t>=Случайный отбор</w:t>
        <w:br/>
        <w:t>}</w:t>
        <w:br/>
        <w:br/>
        <w:br/>
        <w:t>// question: 635494  name: 15.</w:t>
        <w:br/>
        <w:t>::15.::Из перечисленных методов скрещивания генетического алгоритма сочетает гены двух родителей случайным образом\:{</w:t>
        <w:br/>
        <w:tab/>
        <w:t>~Одноточечное скрещивание</w:t>
        <w:br/>
        <w:tab/>
        <w:t>~Двухточечное скрещивание</w:t>
        <w:br/>
        <w:tab/>
        <w:t>=Равномерное скрещивание</w:t>
        <w:br/>
        <w:tab/>
        <w:t>~Инверсия</w:t>
        <w:br/>
        <w:t>}</w:t>
        <w:br/>
        <w:br/>
        <w:br/>
        <w:t>// question: 635495  name: 16.</w:t>
        <w:br/>
        <w:t>::16.::Задачи, которые можно решать с помощью иммунных алгоритмов\:{</w:t>
        <w:br/>
        <w:tab/>
        <w:t>~Задачи классификации и регрессии</w:t>
        <w:br/>
        <w:tab/>
        <w:t>=Задачи оптимизации функций</w:t>
        <w:br/>
        <w:tab/>
        <w:t>~Задачи кластеризации и анализа данных</w:t>
        <w:br/>
        <w:tab/>
        <w:t>~Распознавание образов и обработка естественного языка</w:t>
        <w:br/>
        <w:t>}</w:t>
        <w:br/>
        <w:br/>
        <w:br/>
        <w:t>// question: 635496  name: 17.</w:t>
        <w:br/>
        <w:t>::17.::Тип моделирования, использующийся при создании иммунных алгоритмов\:{</w:t>
        <w:br/>
        <w:tab/>
        <w:t>=Стохастическое</w:t>
        <w:br/>
        <w:tab/>
        <w:t>~Детерминированное</w:t>
        <w:br/>
        <w:tab/>
        <w:t>~Байесовское</w:t>
        <w:br/>
        <w:tab/>
        <w:t>~Нечеткое</w:t>
        <w:br/>
        <w:t>}</w:t>
        <w:br/>
        <w:br/>
        <w:br/>
        <w:t>// question: 635497  name: 18.</w:t>
        <w:br/>
        <w:t>::18.::Проблемы, возникающие при использовании иммунных алгоритмов\:{</w:t>
        <w:br/>
        <w:tab/>
        <w:t>~Низкая скорость сходимости</w:t>
        <w:br/>
        <w:tab/>
        <w:t>~Потеря многообразия решений</w:t>
        <w:br/>
        <w:tab/>
        <w:t>~Трудность выбора подходящих параметров алгоритма</w:t>
        <w:br/>
        <w:tab/>
        <w:t>=Все перечисленные проблемы</w:t>
        <w:br/>
        <w:t>}</w:t>
        <w:br/>
        <w:br/>
        <w:br/>
        <w:t>// question: 635498  name: 19.</w:t>
        <w:br/>
        <w:t>::19.::Метод, использующийся для создания популяции в иммунных алгоритмах\:{</w:t>
        <w:br/>
        <w:tab/>
        <w:t>~Случайный поиск</w:t>
        <w:br/>
        <w:tab/>
        <w:t>~Процесс мутации</w:t>
        <w:br/>
        <w:tab/>
        <w:t>=Процесс клонирования</w:t>
        <w:br/>
        <w:tab/>
        <w:t>~Процесс рекомбинации</w:t>
        <w:br/>
        <w:t>}</w:t>
        <w:br/>
        <w:br/>
        <w:br/>
        <w:t>// question: 635499  name: 20.</w:t>
        <w:br/>
        <w:t>::20.::Алгоритмы, называющиеся алгоритмами случайного поиска\:{</w:t>
        <w:br/>
        <w:tab/>
        <w:t>=Алгоритмы, использующие только стохастический подход к решению задач</w:t>
        <w:br/>
        <w:tab/>
        <w:t>~Алгоритмы, использующие только детерминированный подход к решению задач</w:t>
        <w:br/>
        <w:tab/>
        <w:t>~Алгоритмы, которые используют смесь стохастического и детерминированного подходов к решению задач</w:t>
        <w:br/>
        <w:tab/>
        <w:t>~Алгоритмы, основанные на методах машинного обучения</w:t>
        <w:br/>
        <w:t>}</w:t>
        <w:br/>
        <w:br/>
        <w:br/>
        <w:t>// question: 635500  name: 21.</w:t>
        <w:br/>
        <w:t>::21.::Алгоритмы случайного поиска подходят для решения класса задач\:{</w:t>
        <w:br/>
        <w:tab/>
        <w:t>~Одномерные задачи оптимизации</w:t>
        <w:br/>
        <w:tab/>
        <w:t>~Многомерные задачи оптимизации</w:t>
        <w:br/>
        <w:tab/>
        <w:t>~Задачи поиска пути в графе</w:t>
        <w:br/>
        <w:tab/>
        <w:t>=Все перечисленные типы задач</w:t>
        <w:br/>
        <w:t>}</w:t>
        <w:br/>
        <w:br/>
        <w:br/>
        <w:t>// question: 635501  name: 22.</w:t>
        <w:br/>
        <w:t>::22.::Параметр, влияющий на уровень эффективности алгоритма случайного поиска\:{</w:t>
        <w:br/>
        <w:tab/>
        <w:t>~Число итераций</w:t>
        <w:br/>
        <w:tab/>
        <w:t>=Размерность пространства поиска</w:t>
        <w:br/>
        <w:tab/>
        <w:t>~Начальное приближение</w:t>
        <w:br/>
        <w:tab/>
        <w:t>~Все выше перечисленные параметры</w:t>
        <w:br/>
        <w:t>}</w:t>
        <w:br/>
        <w:br/>
        <w:br/>
        <w:t>// question: 635485  name: 6.</w:t>
        <w:br/>
        <w:t>::6.::Основные шаги при использовании математических методов и моделей поддержки принятия решений\:{</w:t>
        <w:br/>
        <w:tab/>
        <w:t>=Определение проблемы, создание математической модели, анализ результатов, выбор оптимального решения</w:t>
        <w:br/>
        <w:tab/>
        <w:t>~Сбор данных, создание гипотезы, проведение эксперимента, интерпретация результатов</w:t>
        <w:br/>
        <w:tab/>
        <w:t>~Оценка возможных рисков, проведение SWOT-анализа, формулирование стратегии, ее реализация</w:t>
        <w:br/>
        <w:tab/>
        <w:t>~Создание системы обратной связи, анализ промежуточных результатов, корректировка модели и процесса принятия решений</w:t>
        <w:br/>
        <w:t>}</w:t>
        <w:br/>
        <w:br/>
        <w:br/>
        <w:t>// question: 635486  name: 7.</w:t>
        <w:br/>
        <w:t>::7.::Из нижеперечисленных является примером задачи, которую можно решить с помощью математических методов и моделей поддержки принятия решений\:{</w:t>
        <w:br/>
        <w:tab/>
        <w:t>~Разработка дизайна логотипа компании</w:t>
        <w:br/>
        <w:tab/>
        <w:t>=Определение оптимального маршрута движения грузового автомобиля</w:t>
        <w:br/>
        <w:tab/>
        <w:t>~Выбор цвета для новой коллекции одежды</w:t>
        <w:br/>
        <w:tab/>
        <w:t>~Определение стоимости продукта на основе себестоимости и маржинальности</w:t>
        <w:br/>
        <w:t>}</w:t>
        <w:br/>
        <w:br/>
        <w:br/>
        <w:t>// question: 635487  name: 8.</w:t>
        <w:br/>
        <w:t>::8.::Генетический алгоритм это\:{</w:t>
        <w:br/>
        <w:tab/>
        <w:t>~Алгоритм, используемый для редактирования ДНК</w:t>
        <w:br/>
        <w:tab/>
        <w:t>=Алгоритм, основанный на принципах эволюции</w:t>
        <w:br/>
        <w:tab/>
        <w:t>~Алгоритм, используемый для выявления генетических болезней</w:t>
        <w:br/>
        <w:tab/>
        <w:t>~Алгоритм, используемый для копирования генов</w:t>
        <w:br/>
        <w:t>}</w:t>
        <w:br/>
        <w:br/>
        <w:br/>
        <w:t>// question: 635488  name: 9.</w:t>
        <w:br/>
        <w:t>::9.::Задача, которую можно решить с помощью генетического алгоритма\:{</w:t>
        <w:br/>
        <w:tab/>
        <w:t>~Оптимизация функций</w:t>
        <w:br/>
        <w:tab/>
        <w:t>~Распознавание образов</w:t>
        <w:br/>
        <w:tab/>
        <w:t>~Прогнозирование временных рядов</w:t>
        <w:br/>
        <w:tab/>
        <w:t>=Все перечисленное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тип/Альтернативный выбор/(АВ) Сложные</w:t>
        <w:br/>
        <w:t>$CATEGORY: $course$/top/По умолчанию для Дисциплина/УК  1 Содержание компетенции/1.1 Индикатор компетенции/Закрытый тип/Альтернативный выбор/(АВ) Сложные</w:t>
        <w:br/>
        <w:br/>
        <w:br/>
        <w:t>// question: 635502  name: 23.</w:t>
        <w:br/>
        <w:t>::23.::Случайность в алгоритмах случайного поиска играет роль\:{</w:t>
        <w:br/>
        <w:tab/>
        <w:t>~Ускоряет сходимость к оптимальному решению</w:t>
        <w:br/>
        <w:tab/>
        <w:t>=Позволяет избежать застревания в локальных минимумах</w:t>
        <w:br/>
        <w:tab/>
        <w:t>~Уменьшает вероятность получения неправильного решения</w:t>
        <w:br/>
        <w:tab/>
        <w:t>~Не оказывает влияния на результат работы алгоритма</w:t>
        <w:br/>
        <w:t>}</w:t>
        <w:br/>
        <w:br/>
        <w:br/>
        <w:t>// question: 635503  name: 24.</w:t>
        <w:br/>
        <w:t>::24.::Автомат адаптации это\:{</w:t>
        <w:br/>
        <w:tab/>
        <w:t>=Алгоритм, способный изменять свои параметры в зависимости от условий задачи</w:t>
        <w:br/>
        <w:tab/>
        <w:t>~Алгоритм, использующий только случайный поиск для решения задач</w:t>
        <w:br/>
        <w:tab/>
        <w:t>~Алгоритм, основанный на методах машинного обучения</w:t>
        <w:br/>
        <w:tab/>
        <w:t>~Все перечисленные варианты ответов</w:t>
        <w:br/>
        <w:t>}</w:t>
        <w:br/>
        <w:br/>
        <w:br/>
        <w:t>// question: 635504  name: 25.</w:t>
        <w:br/>
        <w:t>::25.::Функция приспособленности при использовании эволюционных методов в автоматах адаптации это\:{</w:t>
        <w:br/>
        <w:tab/>
        <w:t>=Функция, описывающая качество текущего решения</w:t>
        <w:br/>
        <w:tab/>
        <w:t>~Функция, описывающая скорость изменения параметров алгоритма</w:t>
        <w:br/>
        <w:tab/>
        <w:t>~Функция, описывающая вероятность выбора данного решения</w:t>
        <w:br/>
        <w:tab/>
        <w:t>~Функция, описывающая скорость сходимости алгоритма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тип/Установление последовательности//соответствия</w:t>
        <w:br/>
        <w:t>$CATEGORY: $course$/top/По умолчанию для Дисциплина/УК  1 Содержание компетенции/1.1 Индикатор компетенции/Закрытый тип/Установление последовательности//соответствия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Простые</w:t>
        <w:br/>
        <w:t>$CATEGORY: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Простые</w:t>
        <w:br/>
        <w:br/>
        <w:br/>
        <w:t>// question: 140606  name: Соответствие 1.</w:t>
        <w:br/>
        <w:t>::Соответствие 1.::На практике применяют следующие методы субъективных измерений\:{</w:t>
        <w:br/>
        <w:tab/>
        <w:t>=Различные процедуры измерения для упорядочения объектов -&gt; Ранжирование</w:t>
        <w:br/>
        <w:tab/>
        <w:t>=Ранжирование, проводится в порядковой шкале, но путем сравнения всех возможных пар объектов -&gt; Парное сравнение</w:t>
        <w:br/>
        <w:tab/>
        <w:t>=Представляет собой процедуру приписывания объектам числовых значений в шкале интервалов -&gt; Непосредственная оценка</w:t>
        <w:br/>
        <w:tab/>
        <w:t>= -&gt; Последовательное сравнение</w:t>
        <w:br/>
        <w:t>}</w:t>
        <w:br/>
        <w:br/>
        <w:br/>
        <w:t>// question: 140607  name: Соответствие 2.</w:t>
        <w:br/>
        <w:t>::Соответствие 2.::Теория игр.{</w:t>
        <w:br/>
        <w:tab/>
        <w:t>=Целью теории игр является… -&gt; Выработка рекомендаций для разумного поведения игроков в конфликтных ситуациях</w:t>
        <w:br/>
        <w:tab/>
        <w:t>=Основной особенностью теории игр является -&gt; Расширение понятия оптимальности, включая в него компромисс, устраивающий игроков</w:t>
        <w:br/>
        <w:tab/>
        <w:t>= -&gt; Некоторое равновесие (компромисс, седловая точка), в наибольшей степени устраивающее игроков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Средне-сложные</w:t>
        <w:br/>
        <w:t>$CATEGORY: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Средне-сложные</w:t>
        <w:br/>
        <w:br/>
        <w:br/>
        <w:t>// question: 140608  name: Соответствие 3.</w:t>
        <w:br/>
        <w:t>::Соответствие 3.::Генетические алгоритмы.{</w:t>
        <w:br/>
        <w:tab/>
        <w:t>=Случайное изменение одной или нескольких позиций в хромосоме -&gt; Мутация</w:t>
        <w:br/>
        <w:tab/>
        <w:t>=Операция при которой две хромосомы обмениваются своими частями -&gt; Кроссинговер</w:t>
        <w:br/>
        <w:tab/>
        <w:t>=Изменение порядка следования битов в хромосоме или её фрагменте -&gt; Инверсия</w:t>
        <w:br/>
        <w:tab/>
        <w:t>= -&gt; Локус</w:t>
        <w:br/>
        <w:t>}</w:t>
        <w:br/>
        <w:br/>
        <w:br/>
        <w:t>// question: 140609  name: Соответствие 4.</w:t>
        <w:br/>
        <w:t>::Соответствие 4.::Генетические алгоритмы. Операторы отбора особей в новую популяцию.{</w:t>
        <w:br/>
        <w:tab/>
        <w:t>=Пороговое значение определяет, какая доля особей, начиная с самой пригодной, будет принимать участие в отборе -&gt; Отбор усечением</w:t>
        <w:br/>
        <w:tab/>
        <w:t>=Создается промежуточная популяция, которая включает в себя как родителей, так и их потомков. Члены этой популяции оцениваются, а за тем из них выбираются N самых лучших -&gt; Элитарный отбор</w:t>
        <w:br/>
        <w:tab/>
        <w:t>=Выбор особи в новую популяцию зависит не только от величины ее пригодности, но и от того, есть ли уже в формируемой популяции аналогичная особь -&gt; Отбор вытеснением</w:t>
        <w:br/>
        <w:tab/>
        <w:t>= -&gt; Метод Больцмана</w:t>
        <w:br/>
        <w:t>}</w:t>
        <w:br/>
        <w:br/>
        <w:br/>
        <w:t>// question: 140610  name: Соответствие 5.</w:t>
        <w:br/>
        <w:t>::Соответствие 5.::Алгоритм «Рабочий и Хозяин» (Global model — worker/farmer). Среди всех компьютеров выделяют «Хозяев» и «Рабочих».{</w:t>
        <w:br/>
        <w:tab/>
        <w:t>=Компьютеры — «Рабочие» -&gt; Отвечают за процессы воспроизводства, мутации и вычисления функции пригодности</w:t>
        <w:br/>
        <w:tab/>
        <w:t>=Компьютеры — «Хозяева» -&gt; Проводят отбор особей согласно оценке их пригодности в новую популяцию</w:t>
        <w:br/>
        <w:tab/>
        <w:t>= -&gt; Оценивают корректность полученных результатов</w:t>
        <w:br/>
        <w:t>}</w:t>
        <w:br/>
        <w:br/>
        <w:br/>
        <w:t>// question: 140611  name: Соответствие 6.</w:t>
        <w:br/>
        <w:t>::Соответствие 6.::Роевые биоэвристики. Некоторые основные принципы коллективного поведения.{</w:t>
        <w:br/>
        <w:tab/>
        <w:t>=Однородность (гомогенность) -&gt; Каждая особь роя имеет одну и туже модель поведения.</w:t>
        <w:br/>
        <w:tab/>
        <w:t>=Локальность -&gt; Движение каждой особи определяется только ее ближайшим окружением</w:t>
        <w:br/>
        <w:tab/>
        <w:t>=Центрирование -&gt; Особи пытаются оставаться близко к своим соседям</w:t>
        <w:br/>
        <w:tab/>
        <w:t>= -&gt; Особи пытаются выровнять свою скорость относительно своего окружения</w:t>
        <w:br/>
        <w:t>}</w:t>
        <w:br/>
        <w:br/>
        <w:br/>
        <w:t>// question: 140612  name: Соответствие 7.</w:t>
        <w:br/>
        <w:t>::Соответствие 7.::Роевые биоэвристики. Некоторые модели коллективного поведения.{</w:t>
        <w:br/>
        <w:tab/>
        <w:t>=Рой -&gt; Единая совокупность особей, которая имеет низкий уровень поляризации (параллельного выравнивания) агентов</w:t>
        <w:br/>
        <w:tab/>
        <w:t>=Тор -&gt; Оособи постоянно двигаются по кругу вокруг центра</w:t>
        <w:br/>
        <w:tab/>
        <w:t>=Динамическая параллельная группа -&gt; Особи поляризуются и движутся как когерентные группы, но отдельные агенты могут двигаться через группы, плотность и форма группы может изменяться</w:t>
        <w:br/>
        <w:tab/>
        <w:t>= -&gt; Параллельная группа с минимальными изменениями в плотности и форме группы</w:t>
        <w:br/>
        <w:t>}</w:t>
        <w:br/>
        <w:br/>
        <w:br/>
        <w:t>// question: 140613  name: Соответствие 8.</w:t>
        <w:br/>
        <w:t>::Соответствие 8.::Общая последовательность одной итерации решения задачи популяционным алгоритмом.{</w:t>
        <w:br/>
        <w:tab/>
        <w:t>=Шаг №1 -&gt; Создать начальную популяцию, задать параметры метода.</w:t>
        <w:br/>
        <w:tab/>
        <w:t>=Шаг №2 -&gt; Клонирование - осуществляет дублирование родительских клеток.</w:t>
        <w:br/>
        <w:tab/>
        <w:t>=Шаг №3 -&gt; Мутация – преобразование клетки, случайно изменяющее несколько ее переменных.</w:t>
        <w:br/>
        <w:tab/>
        <w:t>=Шаг №4 -&gt; Селекция, формирование новой популяции.</w:t>
        <w:br/>
        <w:tab/>
        <w:t>=Шаг №5 -&gt; Обновление популяции.</w:t>
        <w:br/>
        <w:tab/>
        <w:t>= -&gt; Контроль непрерывности целевой функции.</w:t>
        <w:br/>
        <w:t>}</w:t>
        <w:br/>
        <w:br/>
        <w:br/>
        <w:t>// question: 140614  name: Соответствие 9.</w:t>
        <w:br/>
        <w:t>::Соответствие 9.::Формирование начальной популяции.\nИдеи рассеивания применяются также и при формировании начальной популяции. Популяция состоит из Np \= X + Y особей, которые выбираются из базового множества особей A.{</w:t>
        <w:br/>
        <w:tab/>
        <w:t>=X особей выбираются -&gt; По качеству (наилучшие особи по величине функции приспособленности).</w:t>
        <w:br/>
        <w:tab/>
        <w:t>=Y особей выбираются -&gt; По расстоянию (суммарное расстояние от них до уже имеющихся в начальной популяции особей должно быть минимально).</w:t>
        <w:br/>
        <w:tab/>
        <w:t>= -&gt; Случайным образом.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Сложные</w:t>
        <w:br/>
        <w:t>$CATEGORY: $course$/top/По умолчанию для Дисциплина/УК  1 Содержание компетенции/1.1 Индикатор компетенции/Закрытый тип/Установление последовательности//соответствия/(П//С) Сложные</w:t>
        <w:br/>
        <w:br/>
        <w:br/>
        <w:t>// question: 140091  name: Соответствие 10</w:t>
        <w:br/>
        <w:t xml:space="preserve">::Соответствие 10::[html]&lt;p&gt;&lt;span style\="font-size\: 14.8164px;"&gt;Глобальный роевой алгоритм.&amp;nbsp;&lt;/span&gt;В формуле&lt;/p&gt;&lt;p&gt;\ </w:t>
        <m:oMath xmlns:mml="http://www.w3.org/1998/Math/MathML">
          <m:sSub>
            <m:e>
              <m:r>
                <m:t>v</m:t>
              </m:r>
            </m:e>
            <m:sub>
              <m:r>
                <m:t>ij</m:t>
              </m:r>
            </m:sub>
          </m:sSub>
          <m:r>
            <m:t>(t+1)\=</m:t>
          </m:r>
          <m:sSub>
            <m:e>
              <m:r>
                <m:t>v</m:t>
              </m:r>
            </m:e>
            <m:sub>
              <m:r>
                <m:t>ij</m:t>
              </m:r>
            </m:sub>
          </m:sSub>
          <m:r>
            <m:t>(t)+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r</m:t>
              </m:r>
            </m:e>
            <m:sub>
              <m:r>
                <m:t>1j</m:t>
              </m:r>
            </m:sub>
          </m:sSub>
          <m:r>
            <m:t>(t)[</m:t>
          </m:r>
          <m:sSub>
            <m:e>
              <m:r>
                <m:t>y</m:t>
              </m:r>
            </m:e>
            <m:sub>
              <m:r>
                <m:t>ij</m:t>
              </m:r>
            </m:sub>
          </m:sSub>
          <m:r>
            <m:t>(t)—</m:t>
          </m:r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(t)]+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r</m:t>
              </m:r>
            </m:e>
            <m:sub>
              <m:r>
                <m:t>2j</m:t>
              </m:r>
            </m:sub>
          </m:sSub>
          <m:r>
            <m:t>(t)[</m:t>
          </m:r>
          <m:sSub>
            <m:e>
              <m:limUpp>
                <m:e>
                  <m:r>
                    <m:t>y</m:t>
                  </m:r>
                </m:e>
                <m:lim>
                  <m:r>
                    <m:t>^</m:t>
                  </m:r>
                </m:lim>
              </m:limUpp>
            </m:e>
            <m:sub>
              <m:r>
                <m:t>j</m:t>
              </m:r>
            </m:sub>
          </m:sSub>
          <m:r>
            <m:t>(t)—</m:t>
          </m:r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(t)]</m:t>
          </m:r>
        </m:oMath>
      </w:r>
      <w:r>
        <w:t>br&gt;&lt;/p&gt;{</w:t>
        <w:br/>
        <w:tab/>
        <w:t xml:space="preserve">=&lt;span style\="font-size\: 14.8164px;"&gt;\ </w:t>
        <m:oMath xmlns:mml="http://www.w3.org/1998/Math/MathML">
          <m:sSub>
            <m:e>
              <m:r>
                <m:t>v</m:t>
              </m:r>
            </m:e>
            <m:sub>
              <m:r>
                <m:t>ij</m:t>
              </m:r>
            </m:sub>
          </m:sSub>
          <m:r>
            <m:t>(t)</m:t>
          </m:r>
        </m:oMath>
      </w:r>
      <w:r>
        <w:t>/span&gt; -&gt; Компонента скорости в момент времени t</w:t>
        <w:br/>
        <w:tab/>
        <w:t xml:space="preserve">=&lt;p dir\="ltr" style\="text-align\: left;"&gt;&lt;span style\="font-size\: 14.8164px;"&gt;\ </w:t>
        <m:oMath xmlns:mml="http://www.w3.org/1998/Math/MathML"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(t)</m:t>
          </m:r>
        </m:oMath>
      </w:r>
      <w:r>
        <w:t>/span&gt;&lt;br&gt;&lt;/p&gt; -&gt; Координата позиции частицы</w:t>
        <w:br/>
        <w:tab/>
        <w:t xml:space="preserve">=&lt;p dir\="ltr" style\="text-align\: left;"&gt;\ </w:t>
        <m:oMath xmlns:mml="http://www.w3.org/1998/Math/MathML"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w:r>
      <w:r>
        <w:t xml:space="preserve">и \ </w:t>
        <m:oMath xmlns:mml="http://www.w3.org/1998/Math/MathML"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w:r>
      <w:r>
        <w:t>/p&gt;&lt;p&gt;&lt;/p&gt; -&gt; – положительные коэффициенты ускорения, регулирующие вклад когнитивной и социальной компонент</w:t>
        <w:br/>
        <w:tab/>
        <w:t xml:space="preserve">=&lt;p dir\="ltr" style\="text-align\: left;"&gt;\ </w:t>
        <m:oMath xmlns:mml="http://www.w3.org/1998/Math/MathML">
          <m:sSub>
            <m:e>
              <m:r>
                <m:t>r</m:t>
              </m:r>
            </m:e>
            <m:sub>
              <m:r>
                <m:t>1j</m:t>
              </m:r>
            </m:sub>
          </m:sSub>
          <m:r>
            <m:t>(t),</m:t>
          </m:r>
          <m:sSub>
            <m:e>
              <m:r>
                <m:t>r</m:t>
              </m:r>
            </m:e>
            <m:sub>
              <m:r>
                <m:t>2j</m:t>
              </m:r>
            </m:sub>
          </m:sSub>
          <m:r>
            <m:t>(t)</m:t>
          </m:r>
        </m:oMath>
      </w:r>
      <w:r>
        <w:t>/p&gt;&lt;p&gt;&lt;/p&gt; -&gt; – случайные числа из диапазона [0,1], которые вносят элемент случайности в процесс поиска</w:t>
        <w:br/>
        <w:tab/>
        <w:t xml:space="preserve">=&lt;p dir\="ltr" style\="text-align\: left;"&gt;\ </w:t>
        <m:oMath xmlns:mml="http://www.w3.org/1998/Math/MathML">
          <m:sSub>
            <m:e>
              <m:r>
                <m:t>y</m:t>
              </m:r>
            </m:e>
            <m:sub>
              <m:r>
                <m:t>ij</m:t>
              </m:r>
            </m:sub>
          </m:sSub>
          <m:r>
            <m:t>(t)</m:t>
          </m:r>
        </m:oMath>
      </w:r>
      <w:r>
        <w:t>/p&gt; -&gt; Персональная лучшая позиция по j-й координате i-ой частицы</w:t>
        <w:br/>
        <w:tab/>
        <w:t xml:space="preserve">=&lt;p dir\="ltr" style\="text-align\: left;"&gt;&lt;/p&gt;&lt;p&gt;&lt;span style\="font-size\: 14.8164px;"&gt;\ </w:t>
        <m:oMath xmlns:mml="http://www.w3.org/1998/Math/MathML">
          <m:sSub>
            <m:e>
              <m:limUpp>
                <m:e>
                  <m:r>
                    <m:t>y</m:t>
                  </m:r>
                </m:e>
                <m:lim>
                  <m:r>
                    <m:t>^</m:t>
                  </m:r>
                </m:lim>
              </m:limUpp>
            </m:e>
            <m:sub>
              <m:r>
                <m:t>j</m:t>
              </m:r>
            </m:sub>
          </m:sSub>
          <m:r>
            <m:t>(t)</m:t>
          </m:r>
        </m:oMath>
      </w:r>
      <w:r>
        <w:t>/span&gt;&lt;br&gt;&lt;/p&gt;&lt;br&gt;&lt;p&gt;&lt;/p&gt; -&gt; Лучшая глобальная позиция роя.</w:t>
        <w:br/>
        <w:tab/>
        <w:t>= -&gt; Усреднённая позиция роя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компетенции/Открытый тип</w:t>
        <w:br/>
        <w:t>$CATEGORY: $course$/top/По умолчанию для Дисциплина/УК  1 Содержание компетенции/1.1 Индикатор компетенции/Открытый тип</w:t>
        <w:br/>
        <w:br/>
        <w:br/>
        <w:t>// question: 0  name: Switch category to $course$/top/По умолчанию для Дисциплина/УК  1 Содержание компетенции/1.1 Индикатор компетенции/Открытый тип/(Откр) Простые</w:t>
        <w:br/>
        <w:t>$CATEGORY: $course$/top/По умолчанию для Дисциплина/УК  1 Содержание компетенции/1.1 Индикатор компетенции/Открытый тип/(Откр) Простые</w:t>
        <w:br/>
        <w:br/>
        <w:br/>
        <w:t>// question: 144967  name: 36.</w:t>
        <w:br/>
        <w:t>::36.::[html]&lt;p dir\="ltr" style\="text-align\: left;"&gt;___ - упрощенная формализованная модель конфликтной ситуации.&lt;/p&gt;{</w:t>
        <w:br/>
        <w:tab/>
        <w:t>=%100%Игра#</w:t>
        <w:br/>
        <w:t>}</w:t>
        <w:br/>
        <w:br/>
        <w:br/>
        <w:t>// question: 144981  name: 37.</w:t>
        <w:br/>
        <w:t>::37.::[html]&lt;p dir\="ltr" style\="text-align\: left;"&gt;___ игра - это конечная игра двух игроков с ненулевой суммой.&lt;/p&gt;{</w:t>
        <w:br/>
        <w:tab/>
        <w:t>=%100%Биматричная#</w:t>
        <w:br/>
        <w:t>}</w:t>
        <w:br/>
        <w:br/>
        <w:br/>
        <w:t>// question: 145216  name: 38.</w:t>
        <w:br/>
        <w:t>::38.::[html]&lt;p dir\="ltr" style\="text-align\: left;"&gt;___ игры - это игры в условиях полной неопределённости.&lt;/p&gt;{</w:t>
        <w:br/>
        <w:tab/>
        <w:t>=%100%Стратегические#</w:t>
        <w:br/>
        <w:t>}</w:t>
        <w:br/>
        <w:br/>
        <w:br/>
        <w:t>// question: 145218  name: 39.</w:t>
        <w:br/>
        <w:t>::39.::[html]&lt;p dir\="ltr" style\="text-align\: left;"&gt;___ игры - это игры с частичной неопределённостью.&lt;/p&gt;{</w:t>
        <w:br/>
        <w:tab/>
        <w:t>=%100%Статистические#</w:t>
        <w:br/>
        <w:t>}</w:t>
        <w:br/>
        <w:br/>
        <w:br/>
        <w:t>// question: 145220  name: 41.</w:t>
        <w:br/>
        <w:t>::41.::[html]&lt;p dir\="ltr" style\="text-align\: left;"&gt;___ точка - это пара оптимальных стратегий (Ai, Bj).&lt;/p&gt;{</w:t>
        <w:br/>
        <w:tab/>
        <w:t>=%100%Седловая#</w:t>
        <w:br/>
        <w:t>}</w:t>
        <w:br/>
        <w:br/>
        <w:br/>
        <w:t>// question: 145234  name: 42.</w:t>
        <w:br/>
        <w:t>::42.::[html]&lt;p dir\="ltr" style\="text-align\: left;"&gt;Чистую стратегию игрока A, гарантирующую ему максимальный выигрыш называют ___.&lt;/p&gt;{</w:t>
        <w:br/>
        <w:tab/>
        <w:t>=%100%максиминной#</w:t>
        <w:br/>
        <w:t>}</w:t>
        <w:br/>
        <w:br/>
        <w:br/>
        <w:t>// question: 145255  name: 43.</w:t>
        <w:br/>
        <w:t>::43.::[html]&lt;p dir\="ltr" style\="text-align\: left;"&gt;Чистую стратегию игрока B, гарантирующую ему минимальный проигрыш называют ___.&lt;/p&gt;{</w:t>
        <w:br/>
        <w:tab/>
        <w:t>=%100%минимаксной#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компетенции/Открытый тип/(Откр) Средне-сложные</w:t>
        <w:br/>
        <w:t>$CATEGORY: $course$/top/По умолчанию для Дисциплина/УК  1 Содержание компетенции/1.1 Индикатор компетенции/Открытый тип/(Откр) Средне-сложные</w:t>
        <w:br/>
        <w:br/>
        <w:br/>
        <w:t>// question: 636250  name: 10.</w:t>
        <w:br/>
        <w:t>::10.::___ анализ - это метод, который позволяет решать задачи оптимизации с несколькими целевыми функциями.{</w:t>
        <w:br/>
        <w:tab/>
        <w:t>=%100%Мультикритериальный#</w:t>
        <w:br/>
        <w:t>}</w:t>
        <w:br/>
        <w:br/>
        <w:br/>
        <w:t>// question: 636251  name: 11.</w:t>
        <w:br/>
        <w:t>::11.::Принцип ___ - это метод решения задач регрессии, который используется для оценки зависимости между двумя переменными.{</w:t>
        <w:br/>
        <w:tab/>
        <w:t>=%100%наименьших квадратов#</w:t>
        <w:br/>
        <w:t>}</w:t>
        <w:br/>
        <w:br/>
        <w:br/>
        <w:t>// question: 636252  name: 12.</w:t>
        <w:br/>
        <w:t>::12.::___ моделирование - это метод моделирования систем, у которых наблюдается дискретность состояний или событий.{</w:t>
        <w:br/>
        <w:tab/>
        <w:t>=%100%Дискретное#</w:t>
        <w:br/>
        <w:t>}</w:t>
        <w:br/>
        <w:br/>
        <w:br/>
        <w:t>// question: 636253  name: 13.</w:t>
        <w:br/>
        <w:t>::13.::___ моделирование - это метод, который позволяет моделировать динамику системы во времени с помощью компьютерной программы.{</w:t>
        <w:br/>
        <w:tab/>
        <w:t>=%100%Симуляционное#</w:t>
        <w:br/>
        <w:t>}</w:t>
        <w:br/>
        <w:br/>
        <w:br/>
        <w:t>// question: 636254  name: 14.</w:t>
        <w:br/>
        <w:t>::14.::Теория ___ - это математическая модель, которая позволяет анализировать и оптимизировать процессы обслуживания с несколькими каналами.{</w:t>
        <w:br/>
        <w:tab/>
        <w:t>=%100%массового обслуживания#</w:t>
        <w:br/>
        <w:t>}</w:t>
        <w:br/>
        <w:br/>
        <w:br/>
        <w:t>// question: 636255  name: 15.</w:t>
        <w:br/>
        <w:t>::15.::___ регрессия - это метод регрессионного анализа, который используется для моделирования бинарной зависимости между двумя переменными.{</w:t>
        <w:br/>
        <w:tab/>
        <w:t>=%100%Логистическая#</w:t>
        <w:br/>
        <w:t>}</w:t>
        <w:br/>
        <w:br/>
        <w:br/>
        <w:t>// question: 636256  name: 16.</w:t>
        <w:br/>
        <w:t>::16.::___ статистика - это метод статистического анализа, который основан на теореме Байеса и позволяет оценивать вероятности гипотез с учетом априорной информации.{</w:t>
        <w:br/>
        <w:tab/>
        <w:t>=%100%Байесовская#</w:t>
        <w:br/>
        <w:t>}</w:t>
        <w:br/>
        <w:br/>
        <w:br/>
        <w:t>// question: 636257  name: 17.</w:t>
        <w:br/>
        <w:t>::17.::Теория ___ - это метод математического моделирования, который используется для описания и оптимизации поведения системы во времени.{</w:t>
        <w:br/>
        <w:tab/>
        <w:t>=%100%оптимального управления#</w:t>
        <w:br/>
        <w:t>}</w:t>
        <w:br/>
        <w:br/>
        <w:br/>
        <w:t>// question: 636258  name: 18.</w:t>
        <w:br/>
        <w:t>::18.::Теория ___ - это метод математического анализа, который позволяет анализировать изменения системы при небольших изменениях параметров.{</w:t>
        <w:br/>
        <w:tab/>
        <w:t>=%100%возмущений#</w:t>
        <w:br/>
        <w:t>}</w:t>
        <w:br/>
        <w:br/>
        <w:br/>
        <w:t>// question: 636259  name: 19.</w:t>
        <w:br/>
        <w:t>::19.::Теория ___ - это метод, который позволяет работать с неопределенными или диапазонными значениями, учитывая их возможную погрешность или неопределенность.{</w:t>
        <w:br/>
        <w:tab/>
        <w:t>=%100%интервальной арифметики#</w:t>
        <w:br/>
        <w:t>}</w:t>
        <w:br/>
        <w:br/>
        <w:br/>
        <w:t>// question: 636260  name: 20.</w:t>
        <w:br/>
        <w:t>::20.::Вероятностные модели используются для оценки ___ и ___ в решении задач. (Ответ указывать через пробел, без запятых){</w:t>
        <w:br/>
        <w:tab/>
        <w:t>=%100%неопределенности рисков#</w:t>
        <w:br/>
        <w:t>}</w:t>
        <w:br/>
        <w:br/>
        <w:br/>
        <w:t>// question: 636261  name: 21</w:t>
        <w:br/>
        <w:t>::21::______ ______ - это компьютерный алгоритм, который позволяет системе изменять свое поведение в соответствии с изменениями внешней среды или требований пользователя. Он может применяться для оптимизации работы системы, повышения ее эффективности и устойчивости к различным условиям эксплуатации. (Ответ указывать через пробел, без запятых){</w:t>
        <w:br/>
        <w:tab/>
        <w:t>=%100%Автомат адаптации#</w:t>
        <w:br/>
        <w:t>}</w:t>
        <w:br/>
        <w:br/>
        <w:br/>
        <w:t>// question: 636262  name: 22</w:t>
        <w:br/>
        <w:t>::22::______ - это процесс выбора наилучшего решения из множества возможных вариантов при заданных ограничениях и критериях оптимальности. В контексте автомата адаптации, оптимизация может использоваться для настройки параметров системы и достижения требуемой производительности.{</w:t>
        <w:br/>
        <w:tab/>
        <w:t>=%100%Оптимизация#</w:t>
        <w:br/>
        <w:t>}</w:t>
        <w:br/>
        <w:br/>
        <w:br/>
        <w:t>// question: 636263  name: 23</w:t>
        <w:br/>
        <w:t>::23::______ алгоритмы - это класс методов оптимизации, в основе которых лежат принципы эволюции биологических систем, такие как естественный отбор, скрещивание и мутация генетического материала. Они широко используются для решения сложных задач оптимизации, включая задачи с большим числом параметров и нелинейными ограничениями.{</w:t>
        <w:br/>
        <w:tab/>
        <w:t>=%100%Эволюционные#</w:t>
        <w:br/>
        <w:t>}</w:t>
        <w:br/>
        <w:br/>
        <w:br/>
        <w:t>// question: 636264  name: 24</w:t>
        <w:br/>
        <w:t>::24::______ алгоритм - это подкласс эволюционных алгоритмов, который использует операции выбора, скрещивания и мутации для создания новых популяций решений в процессе оптимизации. Он может быть использован для поиска оптимальных значений параметров при решении различных задач, таких как оптимизация функций, кластеризация данных, анализ временных рядов и т.д.{</w:t>
        <w:br/>
        <w:tab/>
        <w:t>=%100%Генетический#</w:t>
        <w:br/>
        <w:t>}</w:t>
        <w:br/>
        <w:br/>
        <w:br/>
        <w:t>// question: 636265  name: 25</w:t>
        <w:br/>
        <w:t>::25::______ оптимизация - это класс методов оптимизации, который использует случайные процессы для нахождения оптимального решения. Он может использоваться для решения сложных задач оптимизации, включая задачи с нелинейными ограничениями, задачи выбора порядка выполнения работ и т.д.{</w:t>
        <w:br/>
        <w:tab/>
        <w:t>=%100%Стохастическая#</w:t>
        <w:br/>
        <w:t>}</w:t>
        <w:br/>
        <w:br/>
        <w:br/>
        <w:t>// question: 636266  name: 26</w:t>
        <w:br/>
        <w:t>::26::Алгоритмы ______ - это класс методов оптимизации, который моделирует процесс остывания металла после нагрева для нахождения оптимального решения. Они могут использоваться для поиска глобального оптимума в сложных задачах оптимизации с множеством локальных экстремумов. (Ответ указывать через пробел, без запятых){</w:t>
        <w:br/>
        <w:tab/>
        <w:t>=%100%имитации отжига#</w:t>
        <w:br/>
        <w:t>}</w:t>
        <w:br/>
        <w:br/>
        <w:br/>
        <w:t>// question: 636267  name: 27</w:t>
        <w:br/>
        <w:t>::27::______ - процесс выбора решений, которые наилучшим образом соответствуют поставленным требованиям.{</w:t>
        <w:br/>
        <w:tab/>
        <w:t>=%100%Селективность#</w:t>
        <w:br/>
        <w:t>}</w:t>
        <w:br/>
        <w:br/>
        <w:br/>
        <w:t>// question: 636268  name: 28</w:t>
        <w:br/>
        <w:t>::28::______ - процесс разнообразия решений, направленный на обеспечение необходимой вариативности.{</w:t>
        <w:br/>
        <w:tab/>
        <w:t>=%100%Дивергенция#</w:t>
        <w:br/>
        <w:t>}</w:t>
        <w:br/>
        <w:br/>
        <w:br/>
        <w:t>// question: 636269  name: 29</w:t>
        <w:br/>
        <w:t>::29::______ - процесс изменения решений для достижения лучших результатов.{</w:t>
        <w:br/>
        <w:tab/>
        <w:t>=%100%Мутация#</w:t>
        <w:br/>
        <w:t>}</w:t>
        <w:br/>
        <w:br/>
        <w:br/>
        <w:t>// question: 636270  name: 30</w:t>
        <w:br/>
        <w:t>::30::______ отбор - процесс усиления решений, которые имеют наилучшие характеристики.{</w:t>
        <w:br/>
        <w:tab/>
        <w:t>=%100%Клональный#</w:t>
        <w:br/>
        <w:t>}</w:t>
        <w:br/>
        <w:br/>
        <w:br/>
        <w:t>// question: 636271  name: 31</w:t>
        <w:br/>
        <w:t>::31::______ - процесс оценки соответствия решения поставленным требованиям путем сравнения его с другими решениями.{</w:t>
        <w:br/>
        <w:tab/>
        <w:t>=%100%Аффинность#</w:t>
        <w:br/>
        <w:t>}</w:t>
        <w:br/>
        <w:br/>
        <w:br/>
        <w:t>// question: 636248  name: 8.</w:t>
        <w:br/>
        <w:t>::8.::Анализ ___ - это метод, который позволяет оценить вероятность возникновения нежелательного события и его последствия.{</w:t>
        <w:br/>
        <w:tab/>
        <w:t>=%100%рисков#</w:t>
        <w:br/>
        <w:t>}</w:t>
        <w:br/>
        <w:br/>
        <w:br/>
        <w:t>// question: 636249  name: 9.</w:t>
        <w:br/>
        <w:t>::9.::Теория ___ - это математическая модель, которая позволяет анализировать и оптимизировать процессы обслуживания.{</w:t>
        <w:br/>
        <w:tab/>
        <w:t>=%100%очередей#</w:t>
        <w:br/>
        <w:t>}</w:t>
        <w:br/>
        <w:br/>
        <w:br/>
        <w:t>// question: 0  name: Switch category to $course$/top/По умолчанию для Дисциплина/УК  1 Содержание компетенции/1.1 Индикатор компетенции/Открытый тип/(Откр) Сложные</w:t>
        <w:br/>
        <w:t>$CATEGORY: $course$/top/По умолчанию для Дисциплина/УК  1 Содержание компетенции/1.1 Индикатор компетенции/Открытый тип/(Откр) Сложные</w:t>
        <w:br/>
        <w:br/>
        <w:br/>
        <w:t>// question: 144441  name: 32.</w:t>
        <w:br/>
        <w:t xml:space="preserve">::32.::[html]&lt;p dir\="ltr" style\="text-align\: left;"&gt;Оптимальной считается стратегия, при которой максимизируется средняя величина выигрыша.&amp;nbsp;\ </w:t>
        <m:oMath xmlns:mml="http://www.w3.org/1998/Math/MathML"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t>\=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t>\=...</m:t>
          </m:r>
          <m:sSub>
            <m:e>
              <m:r>
                <m:t>q</m:t>
              </m:r>
            </m:e>
            <m:sub>
              <m:r>
                <m:t>n</m:t>
              </m:r>
            </m:sub>
          </m:sSub>
          <m:r>
            <m:t>\=1/n</m:t>
          </m:r>
        </m:oMath>
      </w:r>
      <w:r>
        <w:t>/p&gt;&lt;p dir\="ltr" style\="text-align\: left;"&gt;Этот подход получил название принцип недостаточного основания __.&lt;/p&gt;{</w:t>
        <w:br/>
        <w:tab/>
        <w:t>=%100%Лапласа#</w:t>
        <w:br/>
        <w:t>}</w:t>
        <w:br/>
        <w:br/>
        <w:br/>
        <w:t>// question: 144686  name: 33.</w:t>
        <w:br/>
        <w:t xml:space="preserve">::33.::[html]&lt;p dir\="ltr" style\="text-align\: left;"&gt;Согласно этому критерию, в качестве оптимальной выбирается та стратегия, при которой минимальный выигрыш максимален, т.е. стратегия, гарантирующая при любых условиях выигрыш, не меньший, чем максимин.&lt;/p&gt;&lt;p dir\="ltr" style\="text-align\: left;"&gt;\ </w:t>
        <m:oMath xmlns:mml="http://www.w3.org/1998/Math/MathML">
          <m:r>
            <m:t>α\=</m:t>
          </m:r>
          <m:limLow>
            <m:e>
              <m:r>
                <m:t>max</m:t>
              </m:r>
            </m:e>
            <m:lim>
              <m:r>
                <m:t>1≤i≤m</m:t>
              </m:r>
            </m:lim>
          </m:limLow>
          <m:r>
            <m:t>{</m:t>
          </m:r>
          <m:limLow>
            <m:e>
              <m:r>
                <m:t>max</m:t>
              </m:r>
            </m:e>
            <m:lim>
              <m:r>
                <m:t>1≤i≤n</m:t>
              </m:r>
            </m:lim>
          </m:limLow>
          <m:sSub>
            <m:e>
              <m:r>
                <m:t>a</m:t>
              </m:r>
            </m:e>
            <m:sub>
              <m:r>
                <m:t>ij</m:t>
              </m:r>
            </m:sub>
          </m:sSub>
          <m:r>
            <m:t>}</m:t>
          </m:r>
        </m:oMath>
      </w:r>
      <w:r>
        <w:t>br&gt;&lt;/p&gt;&lt;p dir\="ltr" style\="text-align\: left;"&gt;Это критерий ___.&lt;/p&gt;{</w:t>
        <w:br/>
        <w:tab/>
        <w:t>=%100%Вальда#</w:t>
        <w:br/>
        <w:t>}</w:t>
        <w:br/>
        <w:br/>
        <w:br/>
        <w:t>// question: 144688  name: 34.</w:t>
        <w:br/>
        <w:t xml:space="preserve">::34.::[html]&lt;p dir\="ltr" style\="text-align\: left;"&gt;Этот критерий рекомендует в условиях неопределённости выбирать ту стратегию, при которой величина риска принимает наименьшее значение в самой неблагоприятной ситуации (т.е. тогда, когда риск максимален).&lt;/p&gt;&lt;p dir\="ltr" style\="text-align\: left;"&gt;\ </w:t>
        <m:oMath xmlns:mml="http://www.w3.org/1998/Math/MathML">
          <m:r>
            <m:t>ρ\=</m:t>
          </m:r>
          <m:limLow>
            <m:e>
              <m:r>
                <m:t>max</m:t>
              </m:r>
            </m:e>
            <m:lim>
              <m:r>
                <m:t>1≤i≤m</m:t>
              </m:r>
            </m:lim>
          </m:limLow>
          <m:r>
            <m:t>{</m:t>
          </m:r>
          <m:limLow>
            <m:e>
              <m:r>
                <m:t>min</m:t>
              </m:r>
            </m:e>
            <m:lim>
              <m:r>
                <m:t>1≤i≤n</m:t>
              </m:r>
            </m:lim>
          </m:limLow>
          <m:sSub>
            <m:e>
              <m:r>
                <m:t>r</m:t>
              </m:r>
            </m:e>
            <m:sub>
              <m:r>
                <m:t>ij</m:t>
              </m:r>
            </m:sub>
          </m:sSub>
          <m:r>
            <m:t>}</m:t>
          </m:r>
        </m:oMath>
      </w:r>
      <w:r>
        <w:t>br&gt;&lt;/p&gt;&lt;p dir\="ltr" style\="text-align\: left;"&gt;Это критерий минимаксного риска ___ .&lt;/p&gt;{</w:t>
        <w:br/>
        <w:tab/>
        <w:t>=%100%Сэвиджа#</w:t>
        <w:br/>
        <w:t>}</w:t>
        <w:br/>
        <w:br/>
        <w:br/>
        <w:t>// question: 144780  name: 35.</w:t>
        <w:br/>
        <w:t xml:space="preserve">::35.::[html]&lt;p dir\="ltr" style\="text-align\: left;"&gt;По критерию ___, оптимальной является та стратегия, для которой наибольшее значение принимает величина&amp;nbsp;&lt;/p&gt;&lt;p dir\="ltr" style\="text-align\: left;"&gt;\ </w:t>
        <m:oMath xmlns:mml="http://www.w3.org/1998/Math/MathML">
          <m:r>
            <m:t>λ*</m:t>
          </m:r>
          <m:limLow>
            <m:e>
              <m:r>
                <m:t>min</m:t>
              </m:r>
            </m:e>
            <m:lim>
              <m:r>
                <m:t>1≤i≤n</m:t>
              </m:r>
            </m:lim>
          </m:limLow>
          <m:sSub>
            <m:e>
              <m:r>
                <m:t>a</m:t>
              </m:r>
            </m:e>
            <m:sub>
              <m:r>
                <m:t>ij</m:t>
              </m:r>
            </m:sub>
          </m:sSub>
          <m:r>
            <m:t>+(1−λ)</m:t>
          </m:r>
          <m:limLow>
            <m:e>
              <m:r>
                <m:t>max</m:t>
              </m:r>
            </m:e>
            <m:lim>
              <m:r>
                <m:t>1≤i≤n</m:t>
              </m:r>
            </m:lim>
          </m:limLow>
          <m:sSub>
            <m:e>
              <m:r>
                <m:t>a</m:t>
              </m:r>
            </m:e>
            <m:sub>
              <m:r>
                <m:t>ij</m:t>
              </m:r>
            </m:sub>
          </m:sSub>
        </m:oMath>
      </w:r>
      <w:r>
        <w:t xml:space="preserve">br&gt;&lt;/p&gt;&lt;p dir\="ltr" style\="text-align\: left;"&gt;где&amp;nbsp;\ </w:t>
        <m:oMath xmlns:mml="http://www.w3.org/1998/Math/MathML">
          <m:r>
            <m:t>λ∈[0,1]</m:t>
          </m:r>
        </m:oMath>
      </w:r>
      <w:r>
        <w:t xml:space="preserve">&lt;/p&gt;&lt;p dir\="ltr" style\="text-align\: left;"&gt;При \ </w:t>
        <m:oMath xmlns:mml="http://www.w3.org/1998/Math/MathML">
          <m:r>
            <m:t>λ\=1</m:t>
          </m:r>
        </m:oMath>
      </w:r>
      <w:r>
        <w:t xml:space="preserve">критерий ___ преобразуется в пессимистический критерий Вальда, а при \ </w:t>
        <m:oMath xmlns:mml="http://www.w3.org/1998/Math/MathML">
          <m:r>
            <m:t>λ\=0</m:t>
          </m:r>
        </m:oMath>
      </w:r>
      <w:r>
        <w:t>- в критерий крайнего оптимизма, рекомендующий ту стратегию, для которой в наилучших условиях выигрыш максимален.&lt;/p&gt;{</w:t>
        <w:br/>
        <w:tab/>
        <w:t>=%100%Гурвица#</w:t>
        <w:br/>
        <w:t>}</w:t>
        <w:br/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